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Jenkins Primary/Slave Configuration</w:t>
      </w:r>
    </w:p>
    <w:p>
      <w:r>
        <w:t>This document describes the steps to set up a Jenkins Primary/Slave architecture on AWS EC2 instances, using SSH for communication between the master (primary) Jenkins server and the slave nodes.</w:t>
      </w:r>
    </w:p>
    <w:p>
      <w:pPr>
        <w:pStyle w:val="Heading1"/>
      </w:pPr>
      <w:r>
        <w:t>1. Install Jenkins on Both Primary and Slave Servers</w:t>
      </w:r>
    </w:p>
    <w:p>
      <w:r>
        <w:t>To install Jenkins on both primary and slave servers, follow these steps on each EC2 instance (or other servers):</w:t>
        <w:br/>
        <w:br/>
        <w:t>Step 1: Update the server and install Java:</w:t>
        <w:br/>
        <w:t>sudo apt update</w:t>
        <w:br/>
        <w:t>sudo apt install openjdk-11-jdk</w:t>
        <w:br/>
        <w:br/>
        <w:t>Step 2: Add Jenkins repository key:</w:t>
        <w:br/>
        <w:t>wget -q -O - https://pkg.jenkins.io/debian/jenkins.io.key | sudo apt-key add -</w:t>
        <w:br/>
        <w:br/>
        <w:t>Step 3: Add Jenkins to the sources list:</w:t>
        <w:br/>
        <w:t>sudo sh -c 'echo deb http://pkg.jenkins.io/debian-stable binary/ &gt; /etc/apt/sources.list.d/jenkins.list'</w:t>
        <w:br/>
        <w:br/>
        <w:t>Step 4: Install Jenkins:</w:t>
        <w:br/>
        <w:t>sudo apt update</w:t>
        <w:br/>
        <w:t>sudo apt install jenkins</w:t>
        <w:br/>
        <w:br/>
        <w:t>Step 5: Start Jenkins:</w:t>
        <w:br/>
        <w:t>sudo systemctl enable jenkins</w:t>
        <w:br/>
        <w:t>sudo systemctl start jenkins</w:t>
      </w:r>
    </w:p>
    <w:p>
      <w:pPr>
        <w:pStyle w:val="Heading1"/>
      </w:pPr>
      <w:r>
        <w:t>2. Configure the Primary Jenkins Master</w:t>
      </w:r>
    </w:p>
    <w:p>
      <w:r>
        <w:t>Step 1: Access Jenkins UI on the primary server (http://&lt;PRIMARY_SERVER_IP&gt;:8080). Unlock Jenkins using the initial admin password found at /var/lib/jenkins/secrets/initialAdminPassword.</w:t>
        <w:br/>
        <w:br/>
        <w:t>Step 2: Install recommended plugins and create an admin user.</w:t>
        <w:br/>
        <w:br/>
        <w:t>Step 3: Go to 'Manage Jenkins &gt; Manage Nodes and Clouds &gt; New Node'.</w:t>
        <w:br/>
        <w:t>Step 4: Enter a node name (e.g., 'slave-node') and select 'Permanent Agent'.</w:t>
        <w:br/>
        <w:br/>
        <w:t>Node Configuration:</w:t>
        <w:br/>
        <w:t xml:space="preserve"> - Set Remote Root Directory (e.g., '/home/jenkins').</w:t>
        <w:br/>
        <w:t xml:space="preserve"> - Set Number of Executors (define how many jobs this slave can run concurrently).</w:t>
        <w:br/>
        <w:t xml:space="preserve"> - Choose 'Launch agent via SSH.'</w:t>
      </w:r>
    </w:p>
    <w:p>
      <w:pPr>
        <w:pStyle w:val="Heading1"/>
      </w:pPr>
      <w:r>
        <w:t>3. Configure the Slave Node</w:t>
      </w:r>
    </w:p>
    <w:p>
      <w:r>
        <w:t>Step 1: Ensure the slave server allows SSH connections:</w:t>
        <w:br/>
        <w:t>sudo apt install openssh-server</w:t>
        <w:br/>
        <w:br/>
        <w:t>Step 2: Create a 'jenkins' user on the slave:</w:t>
        <w:br/>
        <w:t>sudo adduser jenkins</w:t>
        <w:br/>
        <w:t>sudo usermod -aG sudo jenkins</w:t>
        <w:br/>
        <w:br/>
        <w:t>Step 3: Generate SSH keys on the master server and copy them to the slave:</w:t>
        <w:br/>
        <w:t>ssh-keygen -t rsa</w:t>
        <w:br/>
        <w:t>ssh-copy-id jenkins@&lt;SLAVE_SERVER_IP&gt;</w:t>
      </w:r>
    </w:p>
    <w:p>
      <w:pPr>
        <w:pStyle w:val="Heading1"/>
      </w:pPr>
      <w:r>
        <w:t>4. Set Up Jenkins Agent on the Slave</w:t>
      </w:r>
    </w:p>
    <w:p>
      <w:r>
        <w:t>On the primary Jenkins server UI:</w:t>
        <w:br/>
        <w:t xml:space="preserve"> - Under 'Manage Nodes', select the new slave node and click 'Launch Agent'.</w:t>
        <w:br/>
        <w:t xml:space="preserve"> - The agent will connect via SSH.</w:t>
        <w:br/>
        <w:br/>
        <w:t>Alternative method: Manually download and run the agent JAR file on the slave:</w:t>
        <w:br/>
        <w:t>wget &lt;JENKINS_MASTER_URL&gt;/jnlpJars/agent.jar</w:t>
        <w:br/>
        <w:t>java -jar agent.jar -jnlpUrl &lt;JENKINS_URL&gt;/computer/slave-node/slave-agent.jnlp</w:t>
      </w:r>
    </w:p>
    <w:p>
      <w:pPr>
        <w:pStyle w:val="Heading1"/>
      </w:pPr>
      <w:r>
        <w:t>5. Test the Setup</w:t>
      </w:r>
    </w:p>
    <w:p>
      <w:r>
        <w:t>Once the slave node is connected, run sample pipeline jobs on the slave node by specifying the agent label (e.g., 'slave-node').</w:t>
      </w:r>
    </w:p>
    <w:p>
      <w:pPr>
        <w:pStyle w:val="Heading1"/>
      </w:pPr>
      <w:r>
        <w:t>6. Bonus Tips</w:t>
      </w:r>
    </w:p>
    <w:p>
      <w:r>
        <w:t>- Use Docker agents for dynamic scalability.</w:t>
        <w:br/>
        <w:t>- Consider TLS encryption if the environment isn't secure.</w:t>
        <w:br/>
        <w:t>- Implement Node Monitoring Plugins for better resource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